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6DA4" w14:textId="77777777" w:rsidR="000F5227" w:rsidRPr="00617579" w:rsidRDefault="00000000" w:rsidP="00882C35">
      <w:pPr>
        <w:pStyle w:val="Title"/>
        <w:spacing w:after="0" w:line="360" w:lineRule="auto"/>
        <w:jc w:val="both"/>
        <w:rPr>
          <w:rFonts w:ascii="Times New Roman" w:hAnsi="Times New Roman" w:cs="Times New Roman"/>
        </w:rPr>
      </w:pPr>
      <w:r w:rsidRPr="00617579">
        <w:rPr>
          <w:rFonts w:ascii="Times New Roman" w:hAnsi="Times New Roman" w:cs="Times New Roman"/>
        </w:rPr>
        <w:t>Swetanshu Chakladar - Portfolio</w:t>
      </w:r>
    </w:p>
    <w:p w14:paraId="4EF109B7" w14:textId="77777777" w:rsidR="000F5227" w:rsidRPr="00617579" w:rsidRDefault="00000000" w:rsidP="00882C35">
      <w:pPr>
        <w:pStyle w:val="Heading1"/>
        <w:spacing w:line="360" w:lineRule="auto"/>
        <w:jc w:val="both"/>
        <w:rPr>
          <w:rFonts w:ascii="Times New Roman" w:hAnsi="Times New Roman" w:cs="Times New Roman"/>
        </w:rPr>
      </w:pPr>
      <w:r w:rsidRPr="00617579">
        <w:rPr>
          <w:rFonts w:ascii="Times New Roman" w:hAnsi="Times New Roman" w:cs="Times New Roman"/>
        </w:rPr>
        <w:t>Contact Info</w:t>
      </w:r>
    </w:p>
    <w:p w14:paraId="100E82DB" w14:textId="24F6FB4B" w:rsidR="000F5227" w:rsidRPr="00617579" w:rsidRDefault="00000000" w:rsidP="00882C35">
      <w:pPr>
        <w:spacing w:after="0" w:line="360" w:lineRule="auto"/>
        <w:jc w:val="both"/>
        <w:rPr>
          <w:rFonts w:ascii="Times New Roman" w:hAnsi="Times New Roman" w:cs="Times New Roman"/>
        </w:rPr>
      </w:pPr>
      <w:r w:rsidRPr="00617579">
        <w:rPr>
          <w:rFonts w:ascii="Times New Roman" w:hAnsi="Times New Roman" w:cs="Times New Roman"/>
        </w:rPr>
        <w:t>Email:</w:t>
      </w:r>
      <w:r w:rsidR="00617579">
        <w:rPr>
          <w:rFonts w:ascii="Times New Roman" w:hAnsi="Times New Roman" w:cs="Times New Roman"/>
        </w:rPr>
        <w:t xml:space="preserve"> </w:t>
      </w:r>
      <w:r w:rsidR="00617579" w:rsidRPr="00617579">
        <w:rPr>
          <w:rFonts w:ascii="Times New Roman" w:hAnsi="Times New Roman" w:cs="Times New Roman"/>
        </w:rPr>
        <w:t>swetanshu171@gmail.com</w:t>
      </w:r>
      <w:r w:rsidRPr="00617579">
        <w:rPr>
          <w:rFonts w:ascii="Times New Roman" w:hAnsi="Times New Roman" w:cs="Times New Roman"/>
        </w:rPr>
        <w:t xml:space="preserve">  | Phone No: 9051704383 | </w:t>
      </w:r>
      <w:proofErr w:type="spellStart"/>
      <w:r w:rsidRPr="00617579">
        <w:rPr>
          <w:rFonts w:ascii="Times New Roman" w:hAnsi="Times New Roman" w:cs="Times New Roman"/>
        </w:rPr>
        <w:t>Linkedin</w:t>
      </w:r>
      <w:proofErr w:type="spellEnd"/>
      <w:r w:rsidRPr="00617579">
        <w:rPr>
          <w:rFonts w:ascii="Times New Roman" w:hAnsi="Times New Roman" w:cs="Times New Roman"/>
        </w:rPr>
        <w:t>:</w:t>
      </w:r>
      <w:r w:rsidR="00617579">
        <w:rPr>
          <w:rFonts w:ascii="Times New Roman" w:hAnsi="Times New Roman" w:cs="Times New Roman"/>
        </w:rPr>
        <w:t xml:space="preserve"> </w:t>
      </w:r>
      <w:hyperlink r:id="rId6" w:history="1">
        <w:r w:rsidR="00617579" w:rsidRPr="00747F12">
          <w:rPr>
            <w:rStyle w:val="Hyperlink"/>
            <w:rFonts w:ascii="Times New Roman" w:hAnsi="Times New Roman" w:cs="Times New Roman"/>
          </w:rPr>
          <w:t>https://www.linkedin.com/in/swetanshu-chakladar-615762311/</w:t>
        </w:r>
      </w:hyperlink>
      <w:r w:rsidR="00617579">
        <w:rPr>
          <w:rFonts w:ascii="Times New Roman" w:hAnsi="Times New Roman" w:cs="Times New Roman"/>
        </w:rPr>
        <w:t xml:space="preserve"> </w:t>
      </w:r>
      <w:r w:rsidRPr="00617579">
        <w:rPr>
          <w:rFonts w:ascii="Times New Roman" w:hAnsi="Times New Roman" w:cs="Times New Roman"/>
        </w:rPr>
        <w:t xml:space="preserve">  | </w:t>
      </w:r>
      <w:proofErr w:type="spellStart"/>
      <w:r w:rsidRPr="00617579">
        <w:rPr>
          <w:rFonts w:ascii="Times New Roman" w:hAnsi="Times New Roman" w:cs="Times New Roman"/>
        </w:rPr>
        <w:t>Github</w:t>
      </w:r>
      <w:proofErr w:type="spellEnd"/>
      <w:r w:rsidRPr="00617579">
        <w:rPr>
          <w:rFonts w:ascii="Times New Roman" w:hAnsi="Times New Roman" w:cs="Times New Roman"/>
        </w:rPr>
        <w:t>:</w:t>
      </w:r>
      <w:r w:rsidR="00617579">
        <w:rPr>
          <w:rFonts w:ascii="Times New Roman" w:hAnsi="Times New Roman" w:cs="Times New Roman"/>
        </w:rPr>
        <w:t xml:space="preserve"> </w:t>
      </w:r>
      <w:hyperlink r:id="rId7" w:history="1">
        <w:r w:rsidR="00617579" w:rsidRPr="00747F12">
          <w:rPr>
            <w:rStyle w:val="Hyperlink"/>
            <w:rFonts w:ascii="Times New Roman" w:hAnsi="Times New Roman" w:cs="Times New Roman"/>
          </w:rPr>
          <w:t>https://github.com/Swetanshu535</w:t>
        </w:r>
      </w:hyperlink>
      <w:r w:rsidR="00617579">
        <w:rPr>
          <w:rFonts w:ascii="Times New Roman" w:hAnsi="Times New Roman" w:cs="Times New Roman"/>
        </w:rPr>
        <w:t xml:space="preserve"> </w:t>
      </w:r>
    </w:p>
    <w:p w14:paraId="17BEC914" w14:textId="77777777" w:rsidR="000F5227" w:rsidRPr="00617579" w:rsidRDefault="00000000" w:rsidP="00882C35">
      <w:pPr>
        <w:pStyle w:val="Heading1"/>
        <w:spacing w:line="360" w:lineRule="auto"/>
        <w:jc w:val="both"/>
        <w:rPr>
          <w:rFonts w:ascii="Times New Roman" w:hAnsi="Times New Roman" w:cs="Times New Roman"/>
        </w:rPr>
      </w:pPr>
      <w:r w:rsidRPr="00617579">
        <w:rPr>
          <w:rFonts w:ascii="Times New Roman" w:hAnsi="Times New Roman" w:cs="Times New Roman"/>
        </w:rPr>
        <w:t>Summary</w:t>
      </w:r>
    </w:p>
    <w:p w14:paraId="0D34BC9D" w14:textId="77777777" w:rsidR="000F5227" w:rsidRPr="00617579" w:rsidRDefault="00000000" w:rsidP="00882C35">
      <w:pPr>
        <w:spacing w:after="0" w:line="360" w:lineRule="auto"/>
        <w:jc w:val="both"/>
        <w:rPr>
          <w:rFonts w:ascii="Times New Roman" w:hAnsi="Times New Roman" w:cs="Times New Roman"/>
        </w:rPr>
      </w:pPr>
      <w:r w:rsidRPr="00617579">
        <w:rPr>
          <w:rFonts w:ascii="Times New Roman" w:hAnsi="Times New Roman" w:cs="Times New Roman"/>
        </w:rPr>
        <w:t>Highly motivated recent BTech graduate in Electronics and Telecommunication Engineering, Swetanshu Chakladar, seeking a Business Analyst position. Possessing a strong analytical mindset and demonstrated proficiency in SQL and Excel, evidenced by successful completion of data analysis projects and case studies. Keen to leverage these skills to extract actionable insights and contribute to data-informed decision-making within a collaborative team environment. Committed to continuous professional development and advancing my career in the field of data analysis.</w:t>
      </w:r>
    </w:p>
    <w:p w14:paraId="3B349D4A" w14:textId="5511F6BB" w:rsidR="000F5227" w:rsidRPr="00617579" w:rsidRDefault="00617579" w:rsidP="00882C35">
      <w:pPr>
        <w:pStyle w:val="Heading1"/>
        <w:spacing w:line="360" w:lineRule="auto"/>
        <w:jc w:val="both"/>
        <w:rPr>
          <w:rFonts w:ascii="Times New Roman" w:hAnsi="Times New Roman" w:cs="Times New Roman"/>
        </w:rPr>
      </w:pPr>
      <w:r>
        <w:rPr>
          <w:rFonts w:ascii="Times New Roman" w:hAnsi="Times New Roman" w:cs="Times New Roman"/>
        </w:rPr>
        <w:t xml:space="preserve">Education and </w:t>
      </w:r>
      <w:r w:rsidR="00000000" w:rsidRPr="00617579">
        <w:rPr>
          <w:rFonts w:ascii="Times New Roman" w:hAnsi="Times New Roman" w:cs="Times New Roman"/>
        </w:rPr>
        <w:t>Skills</w:t>
      </w:r>
    </w:p>
    <w:p w14:paraId="534027EE" w14:textId="398CA964" w:rsidR="00617579" w:rsidRPr="00617579" w:rsidRDefault="00617579" w:rsidP="00882C35">
      <w:pPr>
        <w:spacing w:after="0" w:line="360" w:lineRule="auto"/>
        <w:jc w:val="both"/>
        <w:rPr>
          <w:rFonts w:ascii="Times New Roman" w:hAnsi="Times New Roman" w:cs="Times New Roman"/>
          <w:b/>
          <w:bCs/>
          <w:i/>
          <w:iCs/>
        </w:rPr>
      </w:pPr>
      <w:r w:rsidRPr="00617579">
        <w:rPr>
          <w:rFonts w:ascii="Times New Roman" w:hAnsi="Times New Roman" w:cs="Times New Roman"/>
          <w:b/>
          <w:bCs/>
          <w:i/>
          <w:iCs/>
        </w:rPr>
        <w:t>Education</w:t>
      </w:r>
    </w:p>
    <w:p w14:paraId="232037BB" w14:textId="32DC94AB" w:rsidR="00617579" w:rsidRDefault="00000000" w:rsidP="00882C35">
      <w:pPr>
        <w:spacing w:after="0" w:line="360" w:lineRule="auto"/>
        <w:jc w:val="both"/>
        <w:rPr>
          <w:rFonts w:ascii="Times New Roman" w:hAnsi="Times New Roman" w:cs="Times New Roman"/>
        </w:rPr>
      </w:pPr>
      <w:r w:rsidRPr="00617579">
        <w:rPr>
          <w:rFonts w:ascii="Times New Roman" w:hAnsi="Times New Roman" w:cs="Times New Roman"/>
        </w:rPr>
        <w:t>Secondary Education - Kendriya Vidyalaya, Kanchrapara</w:t>
      </w:r>
    </w:p>
    <w:p w14:paraId="64A6021E" w14:textId="430EC1C9" w:rsidR="00617579" w:rsidRPr="00617579" w:rsidRDefault="00617579" w:rsidP="00882C35">
      <w:pPr>
        <w:spacing w:after="0" w:line="360" w:lineRule="auto"/>
        <w:jc w:val="both"/>
        <w:rPr>
          <w:rFonts w:ascii="Times New Roman" w:hAnsi="Times New Roman" w:cs="Times New Roman"/>
        </w:rPr>
      </w:pPr>
      <w:r w:rsidRPr="00617579">
        <w:rPr>
          <w:rFonts w:ascii="Times New Roman" w:hAnsi="Times New Roman" w:cs="Times New Roman"/>
        </w:rPr>
        <w:t xml:space="preserve">BTech in Electronics and Telecommunication Engineering - Academy of Technology </w:t>
      </w:r>
    </w:p>
    <w:p w14:paraId="6C82F9F2" w14:textId="653C2420" w:rsidR="000F5227" w:rsidRDefault="00617579" w:rsidP="00882C35">
      <w:pPr>
        <w:spacing w:after="0" w:line="360" w:lineRule="auto"/>
        <w:jc w:val="both"/>
        <w:rPr>
          <w:rFonts w:ascii="Times New Roman" w:hAnsi="Times New Roman" w:cs="Times New Roman"/>
        </w:rPr>
      </w:pPr>
      <w:r w:rsidRPr="00617579">
        <w:rPr>
          <w:rFonts w:ascii="Times New Roman" w:hAnsi="Times New Roman" w:cs="Times New Roman"/>
        </w:rPr>
        <w:t>Higher Secondary Education - Harnett English Medium School</w:t>
      </w:r>
      <w:r w:rsidR="00000000" w:rsidRPr="00617579">
        <w:rPr>
          <w:rFonts w:ascii="Times New Roman" w:hAnsi="Times New Roman" w:cs="Times New Roman"/>
        </w:rPr>
        <w:br/>
      </w:r>
      <w:r w:rsidR="00000000" w:rsidRPr="00617579">
        <w:rPr>
          <w:rFonts w:ascii="Times New Roman" w:hAnsi="Times New Roman" w:cs="Times New Roman"/>
          <w:b/>
          <w:bCs/>
          <w:i/>
          <w:iCs/>
        </w:rPr>
        <w:t>Skills</w:t>
      </w:r>
      <w:r w:rsidR="00000000" w:rsidRPr="00617579">
        <w:rPr>
          <w:rFonts w:ascii="Times New Roman" w:hAnsi="Times New Roman" w:cs="Times New Roman"/>
        </w:rPr>
        <w:br/>
      </w:r>
      <w:r w:rsidR="00000000" w:rsidRPr="00617579">
        <w:rPr>
          <w:rFonts w:ascii="Times New Roman" w:hAnsi="Times New Roman" w:cs="Times New Roman"/>
          <w:b/>
          <w:bCs/>
          <w:i/>
          <w:iCs/>
        </w:rPr>
        <w:t>SQL:</w:t>
      </w:r>
      <w:r w:rsidR="00000000" w:rsidRPr="00617579">
        <w:rPr>
          <w:rFonts w:ascii="Times New Roman" w:hAnsi="Times New Roman" w:cs="Times New Roman"/>
        </w:rPr>
        <w:t xml:space="preserve"> Proficient in querying, manipulating, and analyzing data using SQL. Experience in writing complex queries, joining tables, and utilizing aggregate functions. Familiar with database concepts and relational database management systems.</w:t>
      </w:r>
      <w:r w:rsidR="00000000" w:rsidRPr="00617579">
        <w:rPr>
          <w:rFonts w:ascii="Times New Roman" w:hAnsi="Times New Roman" w:cs="Times New Roman"/>
        </w:rPr>
        <w:br/>
      </w:r>
      <w:r w:rsidR="00000000" w:rsidRPr="00617579">
        <w:rPr>
          <w:rFonts w:ascii="Times New Roman" w:hAnsi="Times New Roman" w:cs="Times New Roman"/>
          <w:b/>
          <w:bCs/>
          <w:i/>
          <w:iCs/>
        </w:rPr>
        <w:t>Microsoft Excel:</w:t>
      </w:r>
      <w:r w:rsidR="00000000" w:rsidRPr="00617579">
        <w:rPr>
          <w:rFonts w:ascii="Times New Roman" w:hAnsi="Times New Roman" w:cs="Times New Roman"/>
        </w:rPr>
        <w:t xml:space="preserve"> Highly skilled in utilizing Excel for data analysis, manipulation, and visualization. Expertise in creating pivot tables, charts, and graphs. Proficient in using various formulas and functions (e.g., VLOOKUP, SUMIF, COUNTIF) for data cleaning, transformation, and reporting.</w:t>
      </w:r>
    </w:p>
    <w:p w14:paraId="424F8D79" w14:textId="5AFAEDD1" w:rsidR="00617579" w:rsidRPr="00617579" w:rsidRDefault="00617579" w:rsidP="00882C35">
      <w:pPr>
        <w:spacing w:after="0" w:line="259" w:lineRule="auto"/>
        <w:jc w:val="both"/>
        <w:rPr>
          <w:rFonts w:ascii="Times New Roman" w:hAnsi="Times New Roman" w:cs="Times New Roman"/>
          <w:sz w:val="24"/>
          <w:szCs w:val="24"/>
        </w:rPr>
      </w:pPr>
      <w:r w:rsidRPr="00617579">
        <w:rPr>
          <w:rFonts w:ascii="Times New Roman" w:hAnsi="Times New Roman" w:cs="Times New Roman"/>
          <w:b/>
          <w:bCs/>
          <w:i/>
          <w:iCs/>
          <w:sz w:val="24"/>
          <w:szCs w:val="24"/>
          <w:lang w:val="en-IN"/>
        </w:rPr>
        <w:t>Python (Basic Knowledge):</w:t>
      </w:r>
      <w:r w:rsidRPr="00617579">
        <w:rPr>
          <w:rFonts w:ascii="Times New Roman" w:hAnsi="Times New Roman" w:cs="Times New Roman"/>
          <w:sz w:val="24"/>
          <w:szCs w:val="24"/>
          <w:lang w:val="en-IN"/>
        </w:rPr>
        <w:t xml:space="preserve"> Familiar with fundamental Python programming concepts and syntax. Exposure to data analysis libraries such as Pandas and NumPy for basic data </w:t>
      </w:r>
      <w:r w:rsidRPr="00617579">
        <w:rPr>
          <w:rFonts w:ascii="Times New Roman" w:hAnsi="Times New Roman" w:cs="Times New Roman"/>
          <w:sz w:val="24"/>
          <w:szCs w:val="24"/>
          <w:lang w:val="en-IN"/>
        </w:rPr>
        <w:lastRenderedPageBreak/>
        <w:t>manipulation and analysis tasks. Eager to further develop Python skills for data science applications.</w:t>
      </w:r>
    </w:p>
    <w:p w14:paraId="77BB9F7D" w14:textId="77777777" w:rsidR="000F5227" w:rsidRPr="00617579" w:rsidRDefault="00000000" w:rsidP="00882C35">
      <w:pPr>
        <w:pStyle w:val="Heading1"/>
        <w:spacing w:before="0" w:line="360" w:lineRule="auto"/>
        <w:jc w:val="both"/>
        <w:rPr>
          <w:rFonts w:ascii="Times New Roman" w:hAnsi="Times New Roman" w:cs="Times New Roman"/>
        </w:rPr>
      </w:pPr>
      <w:r w:rsidRPr="00617579">
        <w:rPr>
          <w:rFonts w:ascii="Times New Roman" w:hAnsi="Times New Roman" w:cs="Times New Roman"/>
        </w:rPr>
        <w:t>Projects</w:t>
      </w:r>
    </w:p>
    <w:p w14:paraId="0A1B6C07" w14:textId="77777777" w:rsidR="00617579" w:rsidRPr="00617579" w:rsidRDefault="00000000" w:rsidP="00882C35">
      <w:pPr>
        <w:jc w:val="both"/>
        <w:rPr>
          <w:rFonts w:ascii="Times New Roman" w:hAnsi="Times New Roman" w:cs="Times New Roman"/>
          <w:sz w:val="24"/>
          <w:szCs w:val="24"/>
        </w:rPr>
      </w:pPr>
      <w:r w:rsidRPr="00617579">
        <w:rPr>
          <w:rFonts w:ascii="Times New Roman" w:hAnsi="Times New Roman" w:cs="Times New Roman"/>
          <w:b/>
          <w:bCs/>
          <w:i/>
          <w:iCs/>
        </w:rPr>
        <w:t>Projects and Case study</w:t>
      </w:r>
      <w:r w:rsidRPr="00617579">
        <w:rPr>
          <w:rFonts w:ascii="Times New Roman" w:hAnsi="Times New Roman" w:cs="Times New Roman"/>
        </w:rPr>
        <w:br/>
      </w:r>
      <w:r w:rsidR="00617579" w:rsidRPr="00617579">
        <w:rPr>
          <w:rFonts w:ascii="Times New Roman" w:hAnsi="Times New Roman" w:cs="Times New Roman"/>
          <w:b/>
          <w:bCs/>
          <w:sz w:val="24"/>
          <w:szCs w:val="24"/>
        </w:rPr>
        <w:t>Cybersecurity Incident Analysis: SQL Project</w:t>
      </w:r>
      <w:r w:rsidR="00617579" w:rsidRPr="00617579">
        <w:rPr>
          <w:rFonts w:ascii="Times New Roman" w:hAnsi="Times New Roman" w:cs="Times New Roman"/>
          <w:sz w:val="24"/>
          <w:szCs w:val="24"/>
        </w:rPr>
        <w:t xml:space="preserve"> </w:t>
      </w:r>
    </w:p>
    <w:p w14:paraId="590C07EE"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t>Applied SQL to analyze global cyberattack data, identifying key trends in attack types, impacted industries, and financial losses. Extracted actionable insights on attack sources and defense effectiveness using SQL querying and aggregation.</w:t>
      </w:r>
    </w:p>
    <w:p w14:paraId="3D9928ED"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 xml:space="preserve">Identified the top 5 nations most vulnerable to cyberattacks based on incident resolution rates. </w:t>
      </w:r>
      <w:r w:rsidRPr="00617579">
        <w:rPr>
          <w:rFonts w:ascii="Times New Roman" w:hAnsi="Times New Roman" w:cs="Times New Roman"/>
          <w:i/>
          <w:iCs/>
          <w:sz w:val="24"/>
          <w:szCs w:val="24"/>
          <w:lang w:val="en-IN"/>
        </w:rPr>
        <w:t>(Focuses on vulnerability and ranking)</w:t>
      </w:r>
      <w:r w:rsidRPr="00617579">
        <w:rPr>
          <w:rFonts w:ascii="Times New Roman" w:hAnsi="Times New Roman" w:cs="Times New Roman"/>
          <w:sz w:val="24"/>
          <w:szCs w:val="24"/>
          <w:lang w:val="en-IN"/>
        </w:rPr>
        <w:t xml:space="preserve"> </w:t>
      </w:r>
    </w:p>
    <w:p w14:paraId="37C3E26A"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 xml:space="preserve">Detected significant year-over-year patterns in cyberattack types and origins, revealing evolving threat landscapes. </w:t>
      </w:r>
      <w:r w:rsidRPr="00617579">
        <w:rPr>
          <w:rFonts w:ascii="Times New Roman" w:hAnsi="Times New Roman" w:cs="Times New Roman"/>
          <w:i/>
          <w:iCs/>
          <w:sz w:val="24"/>
          <w:szCs w:val="24"/>
          <w:lang w:val="en-IN"/>
        </w:rPr>
        <w:t>(Highlights trend analysis and evolving threats)</w:t>
      </w:r>
      <w:r w:rsidRPr="00617579">
        <w:rPr>
          <w:rFonts w:ascii="Times New Roman" w:hAnsi="Times New Roman" w:cs="Times New Roman"/>
          <w:sz w:val="24"/>
          <w:szCs w:val="24"/>
          <w:lang w:val="en-IN"/>
        </w:rPr>
        <w:t xml:space="preserve"> </w:t>
      </w:r>
    </w:p>
    <w:p w14:paraId="70D1DFEF"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 xml:space="preserve">Quantified the dominance of the top 3 cyberattack methods observed within the global dataset. </w:t>
      </w:r>
      <w:r w:rsidRPr="00617579">
        <w:rPr>
          <w:rFonts w:ascii="Times New Roman" w:hAnsi="Times New Roman" w:cs="Times New Roman"/>
          <w:i/>
          <w:iCs/>
          <w:sz w:val="24"/>
          <w:szCs w:val="24"/>
          <w:lang w:val="en-IN"/>
        </w:rPr>
        <w:t>(Emphasizes the prevalence of key threats)</w:t>
      </w:r>
      <w:r w:rsidRPr="00617579">
        <w:rPr>
          <w:rFonts w:ascii="Times New Roman" w:hAnsi="Times New Roman" w:cs="Times New Roman"/>
          <w:sz w:val="24"/>
          <w:szCs w:val="24"/>
          <w:lang w:val="en-IN"/>
        </w:rPr>
        <w:t xml:space="preserve"> </w:t>
      </w:r>
    </w:p>
    <w:p w14:paraId="3E88D573" w14:textId="77777777" w:rsidR="00617579" w:rsidRPr="00617579" w:rsidRDefault="00617579" w:rsidP="00882C35">
      <w:pPr>
        <w:spacing w:after="160" w:line="259" w:lineRule="auto"/>
        <w:jc w:val="both"/>
        <w:rPr>
          <w:rFonts w:ascii="Times New Roman" w:hAnsi="Times New Roman" w:cs="Times New Roman"/>
          <w:i/>
          <w:iCs/>
          <w:sz w:val="24"/>
          <w:szCs w:val="24"/>
          <w:lang w:val="en-IN"/>
        </w:rPr>
      </w:pPr>
      <w:r w:rsidRPr="00617579">
        <w:rPr>
          <w:rFonts w:ascii="Times New Roman" w:hAnsi="Times New Roman" w:cs="Times New Roman"/>
          <w:sz w:val="24"/>
          <w:szCs w:val="24"/>
          <w:lang w:val="en-IN"/>
        </w:rPr>
        <w:t xml:space="preserve">Established industry-specific benchmarks for average financial losses due to cyber incidents. </w:t>
      </w:r>
      <w:r w:rsidRPr="00617579">
        <w:rPr>
          <w:rFonts w:ascii="Times New Roman" w:hAnsi="Times New Roman" w:cs="Times New Roman"/>
          <w:i/>
          <w:iCs/>
          <w:sz w:val="24"/>
          <w:szCs w:val="24"/>
          <w:lang w:val="en-IN"/>
        </w:rPr>
        <w:t>(Focuses on industry impact and benchmarking)</w:t>
      </w:r>
    </w:p>
    <w:p w14:paraId="22717FE9" w14:textId="729D1ED1" w:rsidR="00617579" w:rsidRPr="00617579" w:rsidRDefault="00617579" w:rsidP="00882C35">
      <w:pPr>
        <w:jc w:val="both"/>
        <w:rPr>
          <w:rFonts w:ascii="Times New Roman" w:hAnsi="Times New Roman" w:cs="Times New Roman"/>
          <w:sz w:val="24"/>
          <w:szCs w:val="24"/>
        </w:rPr>
      </w:pPr>
      <w:hyperlink r:id="rId8" w:history="1">
        <w:r w:rsidRPr="00747F12">
          <w:rPr>
            <w:rStyle w:val="Hyperlink"/>
            <w:rFonts w:ascii="Times New Roman" w:hAnsi="Times New Roman" w:cs="Times New Roman"/>
            <w:sz w:val="24"/>
            <w:szCs w:val="24"/>
          </w:rPr>
          <w:t>https://github.com/Swetanshu535/-Cybersecurity-Incidents-Analysis-A-SQL-Based-Insight-into-Global-Attack-Trends-</w:t>
        </w:r>
      </w:hyperlink>
      <w:r w:rsidRPr="00617579">
        <w:rPr>
          <w:rFonts w:ascii="Times New Roman" w:hAnsi="Times New Roman" w:cs="Times New Roman"/>
          <w:sz w:val="24"/>
          <w:szCs w:val="24"/>
        </w:rPr>
        <w:t xml:space="preserve"> </w:t>
      </w:r>
    </w:p>
    <w:p w14:paraId="7744CD08" w14:textId="77777777" w:rsidR="00617579" w:rsidRPr="00617579" w:rsidRDefault="00617579" w:rsidP="00882C35">
      <w:pPr>
        <w:jc w:val="both"/>
        <w:rPr>
          <w:rFonts w:ascii="Times New Roman" w:hAnsi="Times New Roman" w:cs="Times New Roman"/>
          <w:b/>
          <w:bCs/>
          <w:sz w:val="24"/>
          <w:szCs w:val="24"/>
        </w:rPr>
      </w:pPr>
      <w:r w:rsidRPr="00617579">
        <w:rPr>
          <w:rFonts w:ascii="Times New Roman" w:hAnsi="Times New Roman" w:cs="Times New Roman"/>
          <w:b/>
          <w:bCs/>
          <w:sz w:val="24"/>
          <w:szCs w:val="24"/>
        </w:rPr>
        <w:t>Nissan Dataset analysis: SQL Project</w:t>
      </w:r>
    </w:p>
    <w:p w14:paraId="257A9F5F"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t>Conducted SQL-based analysis on a Nissan dataset to understand the distribution of vehicle quality across different models and identify high-performance vehicles with significant usage. The project also explored the representation of female customers across various model conditions.</w:t>
      </w:r>
    </w:p>
    <w:p w14:paraId="6C40D5E7"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 xml:space="preserve">Identified specific Nissan models categorized as having "Bad" quality, indicating potential areas for manufacturing or design review. </w:t>
      </w:r>
      <w:r w:rsidRPr="00617579">
        <w:rPr>
          <w:rFonts w:ascii="Times New Roman" w:hAnsi="Times New Roman" w:cs="Times New Roman"/>
          <w:i/>
          <w:iCs/>
          <w:sz w:val="24"/>
          <w:szCs w:val="24"/>
          <w:lang w:val="en-IN"/>
        </w:rPr>
        <w:t>(Focuses on identifying problem areas directly from the "Bad" quality query)</w:t>
      </w:r>
    </w:p>
    <w:p w14:paraId="0E5AE952"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 xml:space="preserve">Determined the top 5 Nissan models exhibiting the highest performance while maintaining "Good" quality, highlighting successful design attributes. </w:t>
      </w:r>
      <w:r w:rsidRPr="00617579">
        <w:rPr>
          <w:rFonts w:ascii="Times New Roman" w:hAnsi="Times New Roman" w:cs="Times New Roman"/>
          <w:i/>
          <w:iCs/>
          <w:sz w:val="24"/>
          <w:szCs w:val="24"/>
          <w:lang w:val="en-IN"/>
        </w:rPr>
        <w:t>(Directly reflects the top-performing good quality models query)</w:t>
      </w:r>
    </w:p>
    <w:p w14:paraId="50B59F91" w14:textId="77777777" w:rsidR="00617579" w:rsidRPr="00617579" w:rsidRDefault="00617579" w:rsidP="00882C35">
      <w:pPr>
        <w:spacing w:after="160" w:line="259" w:lineRule="auto"/>
        <w:jc w:val="both"/>
        <w:rPr>
          <w:rFonts w:ascii="Times New Roman" w:hAnsi="Times New Roman" w:cs="Times New Roman"/>
          <w:sz w:val="24"/>
          <w:szCs w:val="24"/>
        </w:rPr>
      </w:pPr>
      <w:r w:rsidRPr="00617579">
        <w:rPr>
          <w:rFonts w:ascii="Times New Roman" w:hAnsi="Times New Roman" w:cs="Times New Roman"/>
          <w:sz w:val="24"/>
          <w:szCs w:val="24"/>
          <w:lang w:val="en-IN"/>
        </w:rPr>
        <w:t xml:space="preserve">Analyzed the distribution of "Good," "Average," and "Bad" quality vehicles among female customers across different Nissan models. </w:t>
      </w:r>
      <w:r w:rsidRPr="00617579">
        <w:rPr>
          <w:rFonts w:ascii="Times New Roman" w:hAnsi="Times New Roman" w:cs="Times New Roman"/>
          <w:i/>
          <w:iCs/>
          <w:sz w:val="24"/>
          <w:szCs w:val="24"/>
          <w:lang w:val="en-IN"/>
        </w:rPr>
        <w:t>(Incorporates the gender and condition analysis)</w:t>
      </w:r>
    </w:p>
    <w:p w14:paraId="62B76107" w14:textId="4FB7F227" w:rsidR="00617579" w:rsidRPr="00617579" w:rsidRDefault="00617579" w:rsidP="00882C35">
      <w:pPr>
        <w:jc w:val="both"/>
        <w:rPr>
          <w:rFonts w:ascii="Times New Roman" w:hAnsi="Times New Roman" w:cs="Times New Roman"/>
          <w:sz w:val="24"/>
          <w:szCs w:val="24"/>
        </w:rPr>
      </w:pPr>
      <w:hyperlink r:id="rId9" w:history="1">
        <w:r w:rsidRPr="00747F12">
          <w:rPr>
            <w:rStyle w:val="Hyperlink"/>
            <w:rFonts w:ascii="Times New Roman" w:hAnsi="Times New Roman" w:cs="Times New Roman"/>
            <w:sz w:val="24"/>
            <w:szCs w:val="24"/>
          </w:rPr>
          <w:t>https://github.com/Swetanshu535/SQL-my-project</w:t>
        </w:r>
      </w:hyperlink>
      <w:r w:rsidRPr="00617579">
        <w:rPr>
          <w:rFonts w:ascii="Times New Roman" w:hAnsi="Times New Roman" w:cs="Times New Roman"/>
          <w:sz w:val="24"/>
          <w:szCs w:val="24"/>
        </w:rPr>
        <w:t xml:space="preserve"> </w:t>
      </w:r>
    </w:p>
    <w:p w14:paraId="30124434" w14:textId="77777777" w:rsidR="00617579" w:rsidRPr="00617579" w:rsidRDefault="00617579" w:rsidP="00882C35">
      <w:pPr>
        <w:jc w:val="both"/>
        <w:rPr>
          <w:rFonts w:ascii="Times New Roman" w:hAnsi="Times New Roman" w:cs="Times New Roman"/>
          <w:b/>
          <w:bCs/>
          <w:sz w:val="24"/>
          <w:szCs w:val="24"/>
        </w:rPr>
      </w:pPr>
      <w:r w:rsidRPr="00617579">
        <w:rPr>
          <w:rFonts w:ascii="Times New Roman" w:hAnsi="Times New Roman" w:cs="Times New Roman"/>
          <w:b/>
          <w:bCs/>
          <w:sz w:val="24"/>
          <w:szCs w:val="24"/>
        </w:rPr>
        <w:t>Laptop Price Analysis Dashboard: Excel Project</w:t>
      </w:r>
    </w:p>
    <w:p w14:paraId="47CF3FA1"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lastRenderedPageBreak/>
        <w:t>Built a dynamic and insightful dashboard using Excel to analyze a comprehensive laptop price dataset. The project involved data cleaning, summarization, and visualization to extract key insights related to laptop types, pricing, specifications, and company-wise performance.</w:t>
      </w:r>
    </w:p>
    <w:p w14:paraId="74C8DAED"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Created an interactive Excel dashboard to analyze laptop sales, types, operating systems, and hardware specifications.</w:t>
      </w:r>
    </w:p>
    <w:p w14:paraId="5883B553"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Aggregated laptop types and total weight to identify trends in product categories.</w:t>
      </w:r>
    </w:p>
    <w:p w14:paraId="4FD01B7A"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Calculated total prices and company-wise price distribution using Excel formulas like SUMIF, VLOOKUP, and PIVOT TABLES.</w:t>
      </w:r>
    </w:p>
    <w:p w14:paraId="7DBAE77D"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Extracted detailed specifications such as OS, window screen type, RAM, and product details for granular insights.</w:t>
      </w:r>
    </w:p>
    <w:p w14:paraId="064FB441" w14:textId="441FE8DD" w:rsidR="00617579" w:rsidRPr="00617579" w:rsidRDefault="00617579" w:rsidP="00882C35">
      <w:pPr>
        <w:jc w:val="both"/>
        <w:rPr>
          <w:rFonts w:ascii="Times New Roman" w:hAnsi="Times New Roman" w:cs="Times New Roman"/>
          <w:sz w:val="24"/>
          <w:szCs w:val="24"/>
        </w:rPr>
      </w:pPr>
      <w:hyperlink r:id="rId10" w:history="1">
        <w:r w:rsidRPr="00747F12">
          <w:rPr>
            <w:rStyle w:val="Hyperlink"/>
            <w:rFonts w:ascii="Times New Roman" w:hAnsi="Times New Roman" w:cs="Times New Roman"/>
            <w:sz w:val="24"/>
            <w:szCs w:val="24"/>
          </w:rPr>
          <w:t>https://github.com/Swetanshu535/Laptop-prices-dataset-case-study</w:t>
        </w:r>
      </w:hyperlink>
      <w:r w:rsidRPr="00617579">
        <w:rPr>
          <w:rFonts w:ascii="Times New Roman" w:hAnsi="Times New Roman" w:cs="Times New Roman"/>
          <w:sz w:val="24"/>
          <w:szCs w:val="24"/>
        </w:rPr>
        <w:t xml:space="preserve"> </w:t>
      </w:r>
    </w:p>
    <w:p w14:paraId="3AC2CF3F" w14:textId="77777777" w:rsidR="00617579" w:rsidRPr="00617579" w:rsidRDefault="00617579" w:rsidP="00882C35">
      <w:pPr>
        <w:jc w:val="both"/>
        <w:rPr>
          <w:rFonts w:ascii="Times New Roman" w:hAnsi="Times New Roman" w:cs="Times New Roman"/>
          <w:b/>
          <w:bCs/>
          <w:sz w:val="24"/>
          <w:szCs w:val="24"/>
        </w:rPr>
      </w:pPr>
      <w:r w:rsidRPr="00617579">
        <w:rPr>
          <w:rFonts w:ascii="Times New Roman" w:hAnsi="Times New Roman" w:cs="Times New Roman"/>
          <w:b/>
          <w:bCs/>
          <w:sz w:val="24"/>
          <w:szCs w:val="24"/>
        </w:rPr>
        <w:t>ER-Google Case Study: Relational Database Design with SQL</w:t>
      </w:r>
    </w:p>
    <w:p w14:paraId="5E956F1D"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t>Designed and implemented a robust relational database system for a simulated retail environment using SQL and Google tools. This project emphasized entity relationships, data normalization, and referential integrity through a structured ER diagram and seven interlinked tables supporting core business operations.</w:t>
      </w:r>
    </w:p>
    <w:p w14:paraId="25D49376"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 xml:space="preserve">Created a structured database </w:t>
      </w:r>
      <w:proofErr w:type="spellStart"/>
      <w:r w:rsidRPr="00617579">
        <w:rPr>
          <w:rFonts w:ascii="Times New Roman" w:hAnsi="Times New Roman" w:cs="Times New Roman"/>
          <w:sz w:val="24"/>
          <w:szCs w:val="24"/>
          <w:lang w:val="en-IN"/>
        </w:rPr>
        <w:t>ER_google</w:t>
      </w:r>
      <w:proofErr w:type="spellEnd"/>
      <w:r w:rsidRPr="00617579">
        <w:rPr>
          <w:rFonts w:ascii="Times New Roman" w:hAnsi="Times New Roman" w:cs="Times New Roman"/>
          <w:sz w:val="24"/>
          <w:szCs w:val="24"/>
          <w:lang w:val="en-IN"/>
        </w:rPr>
        <w:t xml:space="preserve"> consisting of 7 normalized tables: Customer, Products, Orders, </w:t>
      </w:r>
      <w:proofErr w:type="spellStart"/>
      <w:r w:rsidRPr="00617579">
        <w:rPr>
          <w:rFonts w:ascii="Times New Roman" w:hAnsi="Times New Roman" w:cs="Times New Roman"/>
          <w:sz w:val="24"/>
          <w:szCs w:val="24"/>
          <w:lang w:val="en-IN"/>
        </w:rPr>
        <w:t>Orders_Item</w:t>
      </w:r>
      <w:proofErr w:type="spellEnd"/>
      <w:r w:rsidRPr="00617579">
        <w:rPr>
          <w:rFonts w:ascii="Times New Roman" w:hAnsi="Times New Roman" w:cs="Times New Roman"/>
          <w:sz w:val="24"/>
          <w:szCs w:val="24"/>
          <w:lang w:val="en-IN"/>
        </w:rPr>
        <w:t>, Employee, Inventory, and Payments.</w:t>
      </w:r>
    </w:p>
    <w:p w14:paraId="6729ED3B"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Implemented foreign key constraints to maintain relational integrity between tables and optimize join operations.</w:t>
      </w:r>
    </w:p>
    <w:p w14:paraId="4E7EE8B1"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Developed an ER diagram to visualize complex table relationships and enhance database scalability and understanding.</w:t>
      </w:r>
    </w:p>
    <w:p w14:paraId="75B1BC98"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Captured critical business logic by mapping one-to-many and many-to-many relationships across orders, inventory, and employee data.</w:t>
      </w:r>
    </w:p>
    <w:p w14:paraId="3E9CFB72" w14:textId="01B60642" w:rsidR="00617579" w:rsidRPr="00617579" w:rsidRDefault="00617579" w:rsidP="00882C35">
      <w:pPr>
        <w:jc w:val="both"/>
        <w:rPr>
          <w:rFonts w:ascii="Times New Roman" w:hAnsi="Times New Roman" w:cs="Times New Roman"/>
          <w:sz w:val="24"/>
          <w:szCs w:val="24"/>
          <w:lang w:val="en-IN"/>
        </w:rPr>
      </w:pPr>
      <w:hyperlink r:id="rId11" w:history="1">
        <w:r w:rsidRPr="00747F12">
          <w:rPr>
            <w:rStyle w:val="Hyperlink"/>
            <w:rFonts w:ascii="Times New Roman" w:hAnsi="Times New Roman" w:cs="Times New Roman"/>
            <w:sz w:val="24"/>
            <w:szCs w:val="24"/>
            <w:lang w:val="en-IN"/>
          </w:rPr>
          <w:t>https://github.com/Swetanshu535/ER_google-Case-study</w:t>
        </w:r>
      </w:hyperlink>
      <w:r w:rsidRPr="00617579">
        <w:rPr>
          <w:rFonts w:ascii="Times New Roman" w:hAnsi="Times New Roman" w:cs="Times New Roman"/>
          <w:sz w:val="24"/>
          <w:szCs w:val="24"/>
          <w:lang w:val="en-IN"/>
        </w:rPr>
        <w:t xml:space="preserve"> </w:t>
      </w:r>
    </w:p>
    <w:p w14:paraId="2767115E" w14:textId="77777777" w:rsidR="00617579" w:rsidRPr="00617579" w:rsidRDefault="00617579" w:rsidP="00882C35">
      <w:pPr>
        <w:jc w:val="both"/>
        <w:rPr>
          <w:rFonts w:ascii="Times New Roman" w:hAnsi="Times New Roman" w:cs="Times New Roman"/>
          <w:b/>
          <w:bCs/>
          <w:sz w:val="24"/>
          <w:szCs w:val="24"/>
          <w:lang w:val="en-IN"/>
        </w:rPr>
      </w:pPr>
      <w:r w:rsidRPr="00617579">
        <w:rPr>
          <w:rFonts w:ascii="Times New Roman" w:hAnsi="Times New Roman" w:cs="Times New Roman"/>
          <w:b/>
          <w:bCs/>
          <w:sz w:val="24"/>
          <w:szCs w:val="24"/>
        </w:rPr>
        <w:t>Bank Marketing Analytics: Excel-Based Project</w:t>
      </w:r>
    </w:p>
    <w:p w14:paraId="38120B88"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t>Executed a data-driven analysis on a bank marketing dataset using Excel to derive insights into customer behavior and marketing campaign responses. Leveraged advanced Excel functions to evaluate financial indicators, customer demographics, and loan/housing patterns for strategic decision-making.</w:t>
      </w:r>
    </w:p>
    <w:p w14:paraId="275125B7"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Used SUMIF to calculate the total balance for married individuals, identifying key target segments.</w:t>
      </w:r>
    </w:p>
    <w:p w14:paraId="6F20B7FE"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lastRenderedPageBreak/>
        <w:t>Applied COUNTIF to count housing status marked "yes" specifically for customers with the job title "admin".</w:t>
      </w:r>
    </w:p>
    <w:p w14:paraId="553F754C"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Utilized AVERAGEIF to compute the average campaign duration for individuals with secondary education.</w:t>
      </w:r>
    </w:p>
    <w:p w14:paraId="7E83BF58"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Executed conditional logic using COUNTIF to count campaign durations for customers with no loan status.</w:t>
      </w:r>
    </w:p>
    <w:p w14:paraId="1F5091E6" w14:textId="7C1BCE24" w:rsidR="00617579" w:rsidRPr="00617579" w:rsidRDefault="00617579" w:rsidP="00882C35">
      <w:pPr>
        <w:jc w:val="both"/>
        <w:rPr>
          <w:rFonts w:ascii="Times New Roman" w:hAnsi="Times New Roman" w:cs="Times New Roman"/>
          <w:sz w:val="24"/>
          <w:szCs w:val="24"/>
          <w:lang w:val="en-IN"/>
        </w:rPr>
      </w:pPr>
      <w:hyperlink r:id="rId12" w:history="1">
        <w:r w:rsidRPr="00747F12">
          <w:rPr>
            <w:rStyle w:val="Hyperlink"/>
            <w:rFonts w:ascii="Times New Roman" w:hAnsi="Times New Roman" w:cs="Times New Roman"/>
            <w:sz w:val="24"/>
            <w:szCs w:val="24"/>
            <w:lang w:val="en-IN"/>
          </w:rPr>
          <w:t>https://github.com/Swetanshu535/Bank-Marketing-Project</w:t>
        </w:r>
      </w:hyperlink>
      <w:r w:rsidRPr="00617579">
        <w:rPr>
          <w:rFonts w:ascii="Times New Roman" w:hAnsi="Times New Roman" w:cs="Times New Roman"/>
          <w:sz w:val="24"/>
          <w:szCs w:val="24"/>
          <w:lang w:val="en-IN"/>
        </w:rPr>
        <w:t xml:space="preserve"> </w:t>
      </w:r>
    </w:p>
    <w:p w14:paraId="70F9F300" w14:textId="77777777" w:rsidR="00617579" w:rsidRPr="00617579" w:rsidRDefault="00617579" w:rsidP="00882C35">
      <w:pPr>
        <w:jc w:val="both"/>
        <w:rPr>
          <w:rFonts w:ascii="Times New Roman" w:hAnsi="Times New Roman" w:cs="Times New Roman"/>
          <w:b/>
          <w:bCs/>
          <w:sz w:val="24"/>
          <w:szCs w:val="24"/>
        </w:rPr>
      </w:pPr>
      <w:r w:rsidRPr="00617579">
        <w:rPr>
          <w:rFonts w:ascii="Times New Roman" w:hAnsi="Times New Roman" w:cs="Times New Roman"/>
          <w:b/>
          <w:bCs/>
          <w:sz w:val="24"/>
          <w:szCs w:val="24"/>
        </w:rPr>
        <w:t xml:space="preserve">Mobile Price Case Study </w:t>
      </w:r>
    </w:p>
    <w:p w14:paraId="3FEC4E05"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t>In this project, we analyzed mobile usage patterns across different devices to uncover key user behavior insights. Using Excel functions, pivot tables, and filters, we explored data points such as the count of models under each operating system, battery drain per device per day, and total data usage by OS. We identified how many men use iPhones and examined app usage time based on operating systems. The analysis helped reveal important trends in mobile performance and user engagement. An interactive dashboard was created to visually present findings and support data-driven decisions in mobile product strategy.</w:t>
      </w:r>
    </w:p>
    <w:p w14:paraId="6779FBF1"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Conducted an in-depth analysis of mobile usage patterns across various operating systems and device models.</w:t>
      </w:r>
    </w:p>
    <w:p w14:paraId="4DC33C7E"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Extracted insights such as the count of models per operating system, and battery drain rate per device per day.</w:t>
      </w:r>
    </w:p>
    <w:p w14:paraId="55F495D9"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Filtered and analyzed data to determine iPhone usage by male users.</w:t>
      </w:r>
    </w:p>
    <w:p w14:paraId="23258B23"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Evaluated app usage time and data consumption per OS, helping identify behavioral trends.</w:t>
      </w:r>
    </w:p>
    <w:p w14:paraId="7257875E"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Developed an interactive dashboard to visualize key metrics and answer analytical queries, improving user behavior comprehension for strategic decision-making.</w:t>
      </w:r>
    </w:p>
    <w:p w14:paraId="22F11032" w14:textId="6703303B" w:rsidR="00617579" w:rsidRPr="00617579" w:rsidRDefault="00617579" w:rsidP="00882C35">
      <w:pPr>
        <w:jc w:val="both"/>
        <w:rPr>
          <w:rFonts w:ascii="Times New Roman" w:hAnsi="Times New Roman" w:cs="Times New Roman"/>
          <w:sz w:val="24"/>
          <w:szCs w:val="24"/>
        </w:rPr>
      </w:pPr>
      <w:hyperlink r:id="rId13" w:history="1">
        <w:r w:rsidRPr="00747F12">
          <w:rPr>
            <w:rStyle w:val="Hyperlink"/>
            <w:rFonts w:ascii="Times New Roman" w:hAnsi="Times New Roman" w:cs="Times New Roman"/>
            <w:sz w:val="24"/>
            <w:szCs w:val="24"/>
          </w:rPr>
          <w:t>https://github.com/Swetanshu535/Mobile-price-case-study</w:t>
        </w:r>
      </w:hyperlink>
      <w:r w:rsidRPr="00617579">
        <w:rPr>
          <w:rFonts w:ascii="Times New Roman" w:hAnsi="Times New Roman" w:cs="Times New Roman"/>
          <w:sz w:val="24"/>
          <w:szCs w:val="24"/>
        </w:rPr>
        <w:t xml:space="preserve"> </w:t>
      </w:r>
    </w:p>
    <w:p w14:paraId="15070923" w14:textId="77777777" w:rsidR="00617579" w:rsidRPr="00617579" w:rsidRDefault="00617579" w:rsidP="00882C35">
      <w:pPr>
        <w:jc w:val="both"/>
        <w:rPr>
          <w:rFonts w:ascii="Times New Roman" w:hAnsi="Times New Roman" w:cs="Times New Roman"/>
          <w:b/>
          <w:bCs/>
          <w:sz w:val="24"/>
          <w:szCs w:val="24"/>
        </w:rPr>
      </w:pPr>
      <w:r w:rsidRPr="00617579">
        <w:rPr>
          <w:rFonts w:ascii="Times New Roman" w:hAnsi="Times New Roman" w:cs="Times New Roman"/>
          <w:b/>
          <w:bCs/>
          <w:sz w:val="24"/>
          <w:szCs w:val="24"/>
        </w:rPr>
        <w:t>Loan Approval Project</w:t>
      </w:r>
    </w:p>
    <w:p w14:paraId="49F63551" w14:textId="77777777" w:rsidR="00617579" w:rsidRPr="00617579" w:rsidRDefault="00617579" w:rsidP="00882C35">
      <w:pPr>
        <w:jc w:val="both"/>
        <w:rPr>
          <w:rFonts w:ascii="Times New Roman" w:hAnsi="Times New Roman" w:cs="Times New Roman"/>
          <w:sz w:val="24"/>
          <w:szCs w:val="24"/>
        </w:rPr>
      </w:pPr>
      <w:r w:rsidRPr="00617579">
        <w:rPr>
          <w:rFonts w:ascii="Times New Roman" w:hAnsi="Times New Roman" w:cs="Times New Roman"/>
          <w:sz w:val="24"/>
          <w:szCs w:val="24"/>
        </w:rPr>
        <w:t xml:space="preserve">In the Loan Approval Project, I analyzed a detailed dataset to explore the relationships between applicant attributes and loan approval trends. Key questions included analyzing home ownership and loan percent income, total loan amount, and total person income. I examined the intent behind each loan and its connection to income, along with the loan status for different home ownership types. Using Excel functions, pivot tables, and filters, I extracted actionable insights and built an interactive dashboard. The project helped </w:t>
      </w:r>
      <w:r w:rsidRPr="00617579">
        <w:rPr>
          <w:rFonts w:ascii="Times New Roman" w:hAnsi="Times New Roman" w:cs="Times New Roman"/>
          <w:sz w:val="24"/>
          <w:szCs w:val="24"/>
        </w:rPr>
        <w:lastRenderedPageBreak/>
        <w:t>reveal potential risk factors and supported more informed, data-driven decisions in the financial services and loan approval workflow.</w:t>
      </w:r>
    </w:p>
    <w:p w14:paraId="056847B6"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Analyzed a comprehensive loan dataset to discover patterns related to home ownership, loan status, and percent income.</w:t>
      </w:r>
    </w:p>
    <w:p w14:paraId="0C93B815"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Evaluated loan intent and income correlation to identify high-risk purposes for loan applications.</w:t>
      </w:r>
    </w:p>
    <w:p w14:paraId="1A09C27E"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Calculated total loan amounts and total person income to understand financial capacity across applicants.</w:t>
      </w:r>
    </w:p>
    <w:p w14:paraId="03770C7B" w14:textId="77777777"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Segmented data based on home ownership types to assess their impact on loan approval outcomes.</w:t>
      </w:r>
    </w:p>
    <w:p w14:paraId="23E31214" w14:textId="3C8C19F3" w:rsidR="00617579" w:rsidRPr="00617579" w:rsidRDefault="00617579" w:rsidP="00882C35">
      <w:pPr>
        <w:spacing w:after="160" w:line="259" w:lineRule="auto"/>
        <w:jc w:val="both"/>
        <w:rPr>
          <w:rFonts w:ascii="Times New Roman" w:hAnsi="Times New Roman" w:cs="Times New Roman"/>
          <w:sz w:val="24"/>
          <w:szCs w:val="24"/>
          <w:lang w:val="en-IN"/>
        </w:rPr>
      </w:pPr>
      <w:r w:rsidRPr="00617579">
        <w:rPr>
          <w:rFonts w:ascii="Times New Roman" w:hAnsi="Times New Roman" w:cs="Times New Roman"/>
          <w:sz w:val="24"/>
          <w:szCs w:val="24"/>
          <w:lang w:val="en-IN"/>
        </w:rPr>
        <w:t>Created an interactive dashboard to display key metrics, supporting data-driven decision-making in the loan approval process.</w:t>
      </w:r>
    </w:p>
    <w:p w14:paraId="69D478F8" w14:textId="77777777" w:rsidR="00617579" w:rsidRPr="00617579" w:rsidRDefault="00617579" w:rsidP="00882C35">
      <w:pPr>
        <w:spacing w:after="160" w:line="259" w:lineRule="auto"/>
        <w:jc w:val="both"/>
        <w:rPr>
          <w:rFonts w:ascii="Times New Roman" w:hAnsi="Times New Roman" w:cs="Times New Roman"/>
          <w:sz w:val="24"/>
          <w:szCs w:val="24"/>
          <w:lang w:val="en-IN"/>
        </w:rPr>
      </w:pPr>
    </w:p>
    <w:sectPr w:rsidR="00617579" w:rsidRPr="006175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D47D75"/>
    <w:multiLevelType w:val="hybridMultilevel"/>
    <w:tmpl w:val="8D5C8F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6C0251"/>
    <w:multiLevelType w:val="hybridMultilevel"/>
    <w:tmpl w:val="F8440D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E7469A"/>
    <w:multiLevelType w:val="hybridMultilevel"/>
    <w:tmpl w:val="85847A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A7068A"/>
    <w:multiLevelType w:val="hybridMultilevel"/>
    <w:tmpl w:val="3CF035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435C4"/>
    <w:multiLevelType w:val="hybridMultilevel"/>
    <w:tmpl w:val="CDCA3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2E4A2C"/>
    <w:multiLevelType w:val="hybridMultilevel"/>
    <w:tmpl w:val="5B32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546387"/>
    <w:multiLevelType w:val="hybridMultilevel"/>
    <w:tmpl w:val="F732CD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C01F18"/>
    <w:multiLevelType w:val="hybridMultilevel"/>
    <w:tmpl w:val="3314C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C22435"/>
    <w:multiLevelType w:val="hybridMultilevel"/>
    <w:tmpl w:val="665E8A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918275">
    <w:abstractNumId w:val="8"/>
  </w:num>
  <w:num w:numId="2" w16cid:durableId="278952943">
    <w:abstractNumId w:val="6"/>
  </w:num>
  <w:num w:numId="3" w16cid:durableId="1352098863">
    <w:abstractNumId w:val="5"/>
  </w:num>
  <w:num w:numId="4" w16cid:durableId="1062171405">
    <w:abstractNumId w:val="4"/>
  </w:num>
  <w:num w:numId="5" w16cid:durableId="824858431">
    <w:abstractNumId w:val="7"/>
  </w:num>
  <w:num w:numId="6" w16cid:durableId="1053381450">
    <w:abstractNumId w:val="3"/>
  </w:num>
  <w:num w:numId="7" w16cid:durableId="395982152">
    <w:abstractNumId w:val="2"/>
  </w:num>
  <w:num w:numId="8" w16cid:durableId="1023020397">
    <w:abstractNumId w:val="1"/>
  </w:num>
  <w:num w:numId="9" w16cid:durableId="46028668">
    <w:abstractNumId w:val="0"/>
  </w:num>
  <w:num w:numId="10" w16cid:durableId="1222133454">
    <w:abstractNumId w:val="11"/>
  </w:num>
  <w:num w:numId="11" w16cid:durableId="1868057675">
    <w:abstractNumId w:val="10"/>
  </w:num>
  <w:num w:numId="12" w16cid:durableId="433329130">
    <w:abstractNumId w:val="12"/>
  </w:num>
  <w:num w:numId="13" w16cid:durableId="409470398">
    <w:abstractNumId w:val="17"/>
  </w:num>
  <w:num w:numId="14" w16cid:durableId="533351801">
    <w:abstractNumId w:val="15"/>
  </w:num>
  <w:num w:numId="15" w16cid:durableId="2000885287">
    <w:abstractNumId w:val="9"/>
  </w:num>
  <w:num w:numId="16" w16cid:durableId="1278373216">
    <w:abstractNumId w:val="13"/>
  </w:num>
  <w:num w:numId="17" w16cid:durableId="660162376">
    <w:abstractNumId w:val="14"/>
  </w:num>
  <w:num w:numId="18" w16cid:durableId="3246708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227"/>
    <w:rsid w:val="0015074B"/>
    <w:rsid w:val="0029639D"/>
    <w:rsid w:val="00326F90"/>
    <w:rsid w:val="003A1EB3"/>
    <w:rsid w:val="00617579"/>
    <w:rsid w:val="00882C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0FDA2"/>
  <w14:defaultImageDpi w14:val="300"/>
  <w15:docId w15:val="{F0664F03-9D7D-452A-8068-E7142C0A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17579"/>
    <w:rPr>
      <w:color w:val="0000FF" w:themeColor="hyperlink"/>
      <w:u w:val="single"/>
    </w:rPr>
  </w:style>
  <w:style w:type="character" w:styleId="UnresolvedMention">
    <w:name w:val="Unresolved Mention"/>
    <w:basedOn w:val="DefaultParagraphFont"/>
    <w:uiPriority w:val="99"/>
    <w:semiHidden/>
    <w:unhideWhenUsed/>
    <w:rsid w:val="0061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etanshu535/-Cybersecurity-Incidents-Analysis-A-SQL-Based-Insight-into-Global-Attack-Trends-" TargetMode="External"/><Relationship Id="rId13" Type="http://schemas.openxmlformats.org/officeDocument/2006/relationships/hyperlink" Target="https://github.com/Swetanshu535/Mobile-price-case-study" TargetMode="External"/><Relationship Id="rId3" Type="http://schemas.openxmlformats.org/officeDocument/2006/relationships/styles" Target="styles.xml"/><Relationship Id="rId7" Type="http://schemas.openxmlformats.org/officeDocument/2006/relationships/hyperlink" Target="https://github.com/Swetanshu535" TargetMode="External"/><Relationship Id="rId12" Type="http://schemas.openxmlformats.org/officeDocument/2006/relationships/hyperlink" Target="https://github.com/Swetanshu535/Bank-Marketing-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wetanshu-chakladar-615762311/" TargetMode="External"/><Relationship Id="rId11" Type="http://schemas.openxmlformats.org/officeDocument/2006/relationships/hyperlink" Target="https://github.com/Swetanshu535/ER_google-Case-stu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wetanshu535/Laptop-prices-dataset-case-study" TargetMode="External"/><Relationship Id="rId4" Type="http://schemas.openxmlformats.org/officeDocument/2006/relationships/settings" Target="settings.xml"/><Relationship Id="rId9" Type="http://schemas.openxmlformats.org/officeDocument/2006/relationships/hyperlink" Target="https://github.com/Swetanshu535/SQL-my-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 HP</cp:lastModifiedBy>
  <cp:revision>3</cp:revision>
  <dcterms:created xsi:type="dcterms:W3CDTF">2013-12-23T23:15:00Z</dcterms:created>
  <dcterms:modified xsi:type="dcterms:W3CDTF">2025-04-17T01:36:00Z</dcterms:modified>
  <cp:category/>
</cp:coreProperties>
</file>